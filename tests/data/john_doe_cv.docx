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Doe</w:t>
      </w:r>
    </w:p>
    <w:p>
      <w:r>
        <w:t>Email: john.doe@example.com</w:t>
      </w:r>
    </w:p>
    <w:p>
      <w:r>
        <w:t>Phone: +1 234 567 890</w:t>
      </w:r>
    </w:p>
    <w:p>
      <w:r>
        <w:t>Location: San Francisco, CA, USA</w:t>
      </w:r>
    </w:p>
    <w:p>
      <w:r>
        <w:t>LinkedIn: linkedin.com/in/johndoe</w:t>
      </w:r>
    </w:p>
    <w:p>
      <w:r>
        <w:t>GitHub: github.com/johndoe</w:t>
      </w:r>
    </w:p>
    <w:p/>
    <w:p>
      <w:r>
        <w:t>PROFESSIONAL SUMMARY</w:t>
      </w:r>
    </w:p>
    <w:p>
      <w:r>
        <w:t>Data Engineer with 5+ years of experience in building and optimizing data pipelines,</w:t>
      </w:r>
    </w:p>
    <w:p>
      <w:r>
        <w:t>data warehouses, and ETL workflows. Skilled in Python, SQL, and cloud-based big data solutions.</w:t>
      </w:r>
    </w:p>
    <w:p/>
    <w:p>
      <w:r>
        <w:t>EDUCATION</w:t>
      </w:r>
    </w:p>
    <w:p>
      <w:r>
        <w:t>B.Sc. in Computer Science, University of California, Berkeley (2014 - 2018)</w:t>
      </w:r>
    </w:p>
    <w:p/>
    <w:p>
      <w:r>
        <w:t>TECHNICAL SKILLS</w:t>
      </w:r>
    </w:p>
    <w:p>
      <w:r>
        <w:t>• Python • SQL • Apache Spark • Airflow • AWS • Docker • Kubernetes • Data Warehousing</w:t>
      </w:r>
    </w:p>
    <w:p/>
    <w:p>
      <w:r>
        <w:t>PROFESSIONAL EXPERIENCE</w:t>
      </w:r>
    </w:p>
    <w:p>
      <w:r>
        <w:t>Data Engineer | TechCorp Inc. | Jan 2020 - Present</w:t>
      </w:r>
    </w:p>
    <w:p>
      <w:r>
        <w:t>- Designed and optimized ETL pipelines using Airflow and Spark.</w:t>
      </w:r>
    </w:p>
    <w:p>
      <w:r>
        <w:t>- Built data warehouse solutions on AWS Redshift.</w:t>
      </w:r>
    </w:p>
    <w:p>
      <w:r>
        <w:t>- Collaborated with data scientists to deliver real-time analytics.</w:t>
      </w:r>
    </w:p>
    <w:p/>
    <w:p>
      <w:r>
        <w:t>Junior Data Engineer | DataSolutions LLC | Jul 2018 - Dec 2019</w:t>
      </w:r>
    </w:p>
    <w:p>
      <w:r>
        <w:t>- Assisted in developing Python-based ETL pipelines.</w:t>
      </w:r>
    </w:p>
    <w:p>
      <w:r>
        <w:t>- Managed SQL databases and wrote complex queries.</w:t>
      </w:r>
    </w:p>
    <w:p>
      <w:r>
        <w:t>- Supported migration of on-premise systems to cloud-based infrastructure.</w:t>
      </w:r>
    </w:p>
    <w:p/>
    <w:p>
      <w:r>
        <w:t>PROJECTS</w:t>
      </w:r>
    </w:p>
    <w:p>
      <w:r>
        <w:t>Real-Time Analytics Platform</w:t>
      </w:r>
    </w:p>
    <w:p>
      <w:r>
        <w:t>- Developed a real-time data ingestion system using Kafka and Spark Streaming.</w:t>
      </w:r>
    </w:p>
    <w:p/>
    <w:p>
      <w:r>
        <w:t>Data Lakehouse Implementation</w:t>
      </w:r>
    </w:p>
    <w:p>
      <w:r>
        <w:t>- Led the migration of data warehouse to a lakehouse architecture using Delta Lake.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